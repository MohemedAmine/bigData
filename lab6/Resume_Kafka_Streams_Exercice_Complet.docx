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Résumé de l'exercice Kafka Streams</w:t>
      </w:r>
    </w:p>
    <w:p>
      <w:r>
        <w:t>Cet exercice montre comment utiliser Kafka Streams pour détecter, enrichir, et analyser en temps réel les changements du nombre d’épisodes des saisons de séries, avec des jointures et des agrégations temporelles.</w:t>
      </w:r>
    </w:p>
    <w:p>
      <w:pPr>
        <w:pStyle w:val="Heading1"/>
      </w:pPr>
      <w:r>
        <w:t>1. Type Structuré : season_length</w:t>
      </w:r>
    </w:p>
    <w:p>
      <w:r>
        <w:t>CREATE TYPE season_length AS STRUCT&lt;</w:t>
        <w:br/>
        <w:t xml:space="preserve">  season_id INT,</w:t>
        <w:br/>
        <w:t xml:space="preserve">  episode_count INT</w:t>
        <w:br/>
        <w:t>&gt;;</w:t>
        <w:br/>
        <w:t>• Représente une saison avec son identifiant et le nombre d’épisodes.</w:t>
        <w:br/>
        <w:t>• Utilisé dans les colonnes 'before' et 'after' pour indiquer l’état avant/après d’un changement.</w:t>
      </w:r>
    </w:p>
    <w:p>
      <w:pPr>
        <w:pStyle w:val="Heading1"/>
      </w:pPr>
      <w:r>
        <w:t>2. Stream : production_changes</w:t>
      </w:r>
    </w:p>
    <w:p>
      <w:r>
        <w:t>CREATE STREAM production_changes (</w:t>
        <w:br/>
        <w:t xml:space="preserve">  rowkey STRING KEY,</w:t>
        <w:br/>
        <w:t xml:space="preserve">  title_id INT,</w:t>
        <w:br/>
        <w:t xml:space="preserve">  change_type STRING,</w:t>
        <w:br/>
        <w:t xml:space="preserve">  before season_length,</w:t>
        <w:br/>
        <w:t xml:space="preserve">  after season_length,</w:t>
        <w:br/>
        <w:t xml:space="preserve">  created_at STRING</w:t>
        <w:br/>
        <w:t>) WITH (</w:t>
        <w:br/>
        <w:t xml:space="preserve">  KAFKA_TOPIC='production_changes',</w:t>
        <w:br/>
        <w:t xml:space="preserve">  VALUE_FORMAT='JSON',</w:t>
        <w:br/>
        <w:t xml:space="preserve">  TIMESTAMP='created_at',</w:t>
        <w:br/>
        <w:t xml:space="preserve">  TIMESTAMP_FORMAT='yyyy-MM-dd''T''HH:mm:ss.SSSX',</w:t>
        <w:br/>
        <w:t xml:space="preserve">  PARTITIONS=4</w:t>
        <w:br/>
        <w:t>);</w:t>
        <w:br/>
        <w:t>• Représente les événements de modification en temps réel.</w:t>
        <w:br/>
        <w:t>• Contient les colonnes : rowkey, title_id, change_type, before, after, created_at.</w:t>
        <w:br/>
        <w:t>• Source principale des événements.</w:t>
      </w:r>
    </w:p>
    <w:p>
      <w:pPr>
        <w:pStyle w:val="Heading1"/>
      </w:pPr>
      <w:r>
        <w:t>3. Table : titles</w:t>
      </w:r>
    </w:p>
    <w:p>
      <w:r>
        <w:t>CREATE TABLE titles (</w:t>
        <w:br/>
        <w:t xml:space="preserve">  id INT PRIMARY KEY,</w:t>
        <w:br/>
        <w:t xml:space="preserve">  title STRING</w:t>
        <w:br/>
        <w:t>) WITH (</w:t>
        <w:br/>
        <w:t xml:space="preserve">  KAFKA_TOPIC='titles',</w:t>
        <w:br/>
        <w:t xml:space="preserve">  VALUE_FORMAT='JSON',</w:t>
        <w:br/>
        <w:t xml:space="preserve">  PARTITIONS=4</w:t>
        <w:br/>
        <w:t>);</w:t>
        <w:br/>
        <w:t>• Table de référence contenant les titres.</w:t>
        <w:br/>
        <w:t>• Sert à enrichir les événements avec le nom du titre.</w:t>
      </w:r>
    </w:p>
    <w:p>
      <w:pPr>
        <w:pStyle w:val="Heading1"/>
      </w:pPr>
      <w:r>
        <w:t>4. Requêtes de test et filtrage</w:t>
      </w:r>
    </w:p>
    <w:p>
      <w:r>
        <w:t>SELECT * FROM production_changes</w:t>
        <w:br/>
        <w:t>WHERE created_at &lt; '2023-04-14 12:00:00'</w:t>
        <w:br/>
        <w:t>EMIT CHANGES;</w:t>
        <w:br/>
        <w:br/>
        <w:t>SELECT * FROM production_changes</w:t>
        <w:br/>
        <w:t>WHERE change_type LIKE 'season%'</w:t>
        <w:br/>
        <w:t>EMIT CHANGES;</w:t>
        <w:br/>
        <w:t>• Permettent de filtrer les événements selon la date ou le type de changement.</w:t>
      </w:r>
    </w:p>
    <w:p>
      <w:pPr>
        <w:pStyle w:val="Heading1"/>
      </w:pPr>
      <w:r>
        <w:t>5. Stream : season_length_changes</w:t>
      </w:r>
    </w:p>
    <w:p>
      <w:r>
        <w:t>CREATE STREAM season_length_changes WITH (</w:t>
        <w:br/>
        <w:t xml:space="preserve">  KAFKA_TOPIC='season_length_changes',</w:t>
        <w:br/>
        <w:t xml:space="preserve">  VALUE_FORMAT='JSON',</w:t>
        <w:br/>
        <w:t xml:space="preserve">  PARTITIONS=4,</w:t>
        <w:br/>
        <w:t xml:space="preserve">  REPLICAS=1</w:t>
        <w:br/>
        <w:t>) AS</w:t>
        <w:br/>
        <w:t>SELECT</w:t>
        <w:br/>
        <w:t xml:space="preserve">  rowkey,</w:t>
        <w:br/>
        <w:t xml:space="preserve">  title_id,</w:t>
        <w:br/>
        <w:t xml:space="preserve">  created_at,</w:t>
        <w:br/>
        <w:t xml:space="preserve">  COALESCE(after-&gt;season_id, before-&gt;season_id) AS season_id,</w:t>
        <w:br/>
        <w:t xml:space="preserve">  before-&gt;episode_count AS old_episode_count,</w:t>
        <w:br/>
        <w:t xml:space="preserve">  after-&gt;episode_count AS new_episode_count</w:t>
        <w:br/>
        <w:t>FROM production_changes</w:t>
        <w:br/>
        <w:t>WHERE change_type = 'season_length'</w:t>
        <w:br/>
        <w:t>EMIT CHANGES;</w:t>
        <w:br/>
        <w:t>• Filtre les événements où le type de changement est 'season_length'.</w:t>
        <w:br/>
        <w:t>• Extrait les anciennes et nouvelles valeurs.</w:t>
      </w:r>
    </w:p>
    <w:p>
      <w:pPr>
        <w:pStyle w:val="Heading1"/>
      </w:pPr>
      <w:r>
        <w:t>6. Jointure simple avec la table titles</w:t>
      </w:r>
    </w:p>
    <w:p>
      <w:r>
        <w:t>SELECT title FROM season_length_changes</w:t>
        <w:br/>
        <w:t>JOIN titles ON season_length_changes.title_id = titles.id</w:t>
        <w:br/>
        <w:t>EMIT CHANGES;</w:t>
        <w:br/>
        <w:t>• Permet d’associer le nom du titre à chaque événement de changement.</w:t>
      </w:r>
    </w:p>
    <w:p>
      <w:pPr>
        <w:pStyle w:val="Heading1"/>
      </w:pPr>
      <w:r>
        <w:t>7. Stream enrichi : season_length_changes_enriched</w:t>
      </w:r>
    </w:p>
    <w:p>
      <w:r>
        <w:t>CREATE STREAM season_length_changes_enriched WITH (</w:t>
        <w:br/>
        <w:t xml:space="preserve">  KAFKA_TOPIC='SEASON_LENGTH_CHANGES_ENRICHED', </w:t>
        <w:br/>
        <w:t xml:space="preserve">  PARTITIONS=4, </w:t>
        <w:br/>
        <w:t xml:space="preserve">  REPLICAS=1, </w:t>
        <w:br/>
        <w:t xml:space="preserve">  TIMESTAMP='created_at',</w:t>
        <w:br/>
        <w:t xml:space="preserve">  TIMESTAMP_FORMAT='yyyy-MM-dd HH:mm:ss'</w:t>
        <w:br/>
        <w:t>) AS</w:t>
        <w:br/>
        <w:t>SELECT</w:t>
        <w:br/>
        <w:t xml:space="preserve">  s.rowkey,</w:t>
        <w:br/>
        <w:t xml:space="preserve">  s.title_id,</w:t>
        <w:br/>
        <w:t xml:space="preserve">  s.created_at,</w:t>
        <w:br/>
        <w:t xml:space="preserve">  s.season_id,</w:t>
        <w:br/>
        <w:t xml:space="preserve">  s.old_episode_count,</w:t>
        <w:br/>
        <w:t xml:space="preserve">  s.new_episode_count,</w:t>
        <w:br/>
        <w:t xml:space="preserve">  t.title</w:t>
        <w:br/>
        <w:t>FROM season_length_changes s</w:t>
        <w:br/>
        <w:t>JOIN titles t ON s.title_id = t.id</w:t>
        <w:br/>
        <w:t>EMIT CHANGES;</w:t>
        <w:br/>
        <w:t>• Combine les informations détaillées du changement avec le nom du titre.</w:t>
      </w:r>
    </w:p>
    <w:p>
      <w:pPr>
        <w:pStyle w:val="Heading1"/>
      </w:pPr>
      <w:r>
        <w:t>8. Agrégation horaire : season_length_change_counts</w:t>
      </w:r>
    </w:p>
    <w:p>
      <w:r>
        <w:t>CREATE TABLE season_length_change_counts</w:t>
        <w:br/>
        <w:t>WITH (KAFKA_TOPIC='season_length_change_counts') AS</w:t>
        <w:br/>
        <w:t>SELECT</w:t>
        <w:br/>
        <w:t xml:space="preserve">  title,</w:t>
        <w:br/>
        <w:t xml:space="preserve">  COUNT(*) AS change_count,</w:t>
        <w:br/>
        <w:t xml:space="preserve">  LATEST_BY_OFFSET(new_episode_count) AS episode_count</w:t>
        <w:br/>
        <w:t>FROM season_length_changes_enriched</w:t>
        <w:br/>
        <w:t>WINDOW TUMBLING (SIZE 1 HOUR)</w:t>
        <w:br/>
        <w:t>GROUP BY title</w:t>
        <w:br/>
        <w:t>EMIT CHANGES;</w:t>
        <w:br/>
        <w:t>• Agrège les changements par heure et par titre.</w:t>
        <w:br/>
        <w:t>• Affiche aussi le dernier nombre d’épisodes connu par titre.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